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Password Manager Application Report</w:t>
      </w:r>
    </w:p>
    <w:p>
      <w:r>
        <w:t>Author: [Your Name Here]</w:t>
      </w:r>
    </w:p>
    <w:p>
      <w:r>
        <w:t>GitHub: https://github.com/yourusername</w:t>
      </w:r>
    </w:p>
    <w:p/>
    <w:p>
      <w:r>
        <w:t>🖼 Screenshot</w:t>
      </w:r>
    </w:p>
    <w:p>
      <w:r>
        <w:t>📌 Insert a screenshot of your application here.</w:t>
      </w:r>
    </w:p>
    <w:p>
      <w:pPr>
        <w:pStyle w:val="Heading2"/>
      </w:pPr>
      <w:r>
        <w:t>1. Project Overview</w:t>
      </w:r>
    </w:p>
    <w:p>
      <w:r>
        <w:t>The Password Manager is a secure web application that enables users to safely store and manage their passwords. It features strong encryption protocols and rigorous security practices to ensure the confidentiality of user data.</w:t>
      </w:r>
    </w:p>
    <w:p>
      <w:pPr>
        <w:pStyle w:val="Heading2"/>
      </w:pPr>
      <w:r>
        <w:t>2. Database Structure</w:t>
      </w:r>
    </w:p>
    <w:p>
      <w:pPr>
        <w:pStyle w:val="Heading2"/>
      </w:pPr>
      <w:r>
        <w:t>2.1 Users Table</w:t>
      </w:r>
    </w:p>
    <w:p>
      <w:r>
        <w:t>id              INT        PRIMARY KEY  AUTO_INCREMENT</w:t>
        <w:br/>
        <w:t>username        VARCHAR(50) UNIQUE NOT NULL</w:t>
        <w:br/>
        <w:t>password        VARCHAR(255) NOT NULL</w:t>
        <w:br/>
        <w:t>encryption_key  VARCHAR(255) NOT NULL</w:t>
        <w:br/>
        <w:t>created_at      TIMESTAMP   DEFAULT CURRENT_TIMESTAMP</w:t>
      </w:r>
    </w:p>
    <w:p>
      <w:pPr>
        <w:pStyle w:val="Heading2"/>
      </w:pPr>
      <w:r>
        <w:t>2.2 Passwords Table</w:t>
      </w:r>
    </w:p>
    <w:p>
      <w:r>
        <w:t>id          INT        PRIMARY KEY  AUTO_INCREMENT</w:t>
        <w:br/>
        <w:t>user_id     INT        FOREIGN KEY</w:t>
        <w:br/>
        <w:t>website     VARCHAR(100) NOT NULL</w:t>
        <w:br/>
        <w:t>password    TEXT       NOT NULL</w:t>
        <w:br/>
        <w:t>created_at  TIMESTAMP  DEFAULT CURRENT_TIMESTAMP</w:t>
      </w:r>
    </w:p>
    <w:p>
      <w:pPr>
        <w:pStyle w:val="Heading2"/>
      </w:pPr>
      <w:r>
        <w:t>3. Security Features</w:t>
      </w:r>
    </w:p>
    <w:p>
      <w:pPr>
        <w:pStyle w:val="Heading2"/>
      </w:pPr>
      <w:r>
        <w:t>3.1 Password Storage</w:t>
      </w:r>
    </w:p>
    <w:p>
      <w:r>
        <w:t>- bcrypt hashing (cost factor 12)</w:t>
        <w:br/>
        <w:t>- User-specific AES encryption keys</w:t>
        <w:br/>
        <w:t>- Encrypted password storage</w:t>
      </w:r>
    </w:p>
    <w:p>
      <w:pPr>
        <w:pStyle w:val="Heading2"/>
      </w:pPr>
      <w:r>
        <w:t>3.2 Session Management</w:t>
      </w:r>
    </w:p>
    <w:p>
      <w:r>
        <w:t>- Secure PHP sessions</w:t>
        <w:br/>
        <w:t>- Session timeouts</w:t>
        <w:br/>
        <w:t>- Directory-level session isolation</w:t>
      </w:r>
    </w:p>
    <w:p>
      <w:pPr>
        <w:pStyle w:val="Heading2"/>
      </w:pPr>
      <w:r>
        <w:t>4. Application Features</w:t>
      </w:r>
    </w:p>
    <w:p>
      <w:pPr>
        <w:pStyle w:val="Heading2"/>
      </w:pPr>
      <w:r>
        <w:t>4.1 User Management</w:t>
      </w:r>
    </w:p>
    <w:p>
      <w:r>
        <w:t>- Registration &amp; Login</w:t>
        <w:br/>
        <w:t>- Password change</w:t>
        <w:br/>
        <w:t>- Secure logout</w:t>
      </w:r>
    </w:p>
    <w:p>
      <w:pPr>
        <w:pStyle w:val="Heading2"/>
      </w:pPr>
      <w:r>
        <w:t>4.2 Password Management</w:t>
      </w:r>
    </w:p>
    <w:p>
      <w:r>
        <w:t>- Custom password generator:</w:t>
        <w:br/>
        <w:t xml:space="preserve">  - Length (8–32 chars), character set options</w:t>
        <w:br/>
        <w:t>- Manual &amp; encrypted storage</w:t>
        <w:br/>
        <w:t>- Decrypted retrieval</w:t>
      </w:r>
    </w:p>
    <w:p>
      <w:pPr>
        <w:pStyle w:val="Heading2"/>
      </w:pPr>
      <w:r>
        <w:t>5. Technical Implementation</w:t>
      </w:r>
    </w:p>
    <w:p>
      <w:pPr>
        <w:pStyle w:val="Heading2"/>
      </w:pPr>
      <w:r>
        <w:t>5.1 Core Classes</w:t>
      </w:r>
    </w:p>
    <w:p>
      <w:r>
        <w:t>- User: Auth, registration, password changes, key gen</w:t>
        <w:br/>
        <w:t>- PasswordGenerator: Secure password creation</w:t>
        <w:br/>
        <w:t>- PasswordManager: Encryption/decryption logic</w:t>
      </w:r>
    </w:p>
    <w:p>
      <w:pPr>
        <w:pStyle w:val="Heading2"/>
      </w:pPr>
      <w:r>
        <w:t>5.2 Database Connection</w:t>
      </w:r>
    </w:p>
    <w:p>
      <w:r>
        <w:t>- PDO with prepared statements</w:t>
        <w:br/>
        <w:t>- Error handling and logging</w:t>
      </w:r>
    </w:p>
    <w:p>
      <w:pPr>
        <w:pStyle w:val="Heading2"/>
      </w:pPr>
      <w:r>
        <w:t>6. User Interface</w:t>
      </w:r>
    </w:p>
    <w:p>
      <w:pPr>
        <w:pStyle w:val="Heading2"/>
      </w:pPr>
      <w:r>
        <w:t>6.1 Login/Registration</w:t>
      </w:r>
    </w:p>
    <w:p>
      <w:r>
        <w:t>- Validated forms</w:t>
        <w:br/>
        <w:t>- Clear notifications</w:t>
      </w:r>
    </w:p>
    <w:p>
      <w:pPr>
        <w:pStyle w:val="Heading2"/>
      </w:pPr>
      <w:r>
        <w:t>6.2 Dashboard</w:t>
      </w:r>
    </w:p>
    <w:p>
      <w:r>
        <w:t>- Password generation &amp; storage</w:t>
        <w:br/>
        <w:t>- Password list display</w:t>
        <w:br/>
        <w:t>- Change password &amp; logout</w:t>
      </w:r>
    </w:p>
    <w:p>
      <w:pPr>
        <w:pStyle w:val="Heading2"/>
      </w:pPr>
      <w:r>
        <w:t>7. Current Status</w:t>
      </w:r>
    </w:p>
    <w:p>
      <w:r>
        <w:t>- Active Users: "ico", "123"</w:t>
        <w:br/>
        <w:t>- Passwords Stored: 4 (encrypted, associated with websites)</w:t>
      </w:r>
    </w:p>
    <w:p>
      <w:pPr>
        <w:pStyle w:val="Heading2"/>
      </w:pPr>
      <w:r>
        <w:t>8. Security Measures</w:t>
      </w:r>
    </w:p>
    <w:p>
      <w:pPr>
        <w:pStyle w:val="Heading2"/>
      </w:pPr>
      <w:r>
        <w:t>8.1 Data Protection</w:t>
      </w:r>
    </w:p>
    <w:p>
      <w:r>
        <w:t>- No plaintext storage</w:t>
        <w:br/>
        <w:t>- User-specific encryption keys</w:t>
        <w:br/>
        <w:t>- Encrypted credentials</w:t>
      </w:r>
    </w:p>
    <w:p>
      <w:pPr>
        <w:pStyle w:val="Heading2"/>
      </w:pPr>
      <w:r>
        <w:t>8.2 Access Control</w:t>
      </w:r>
    </w:p>
    <w:p>
      <w:r>
        <w:t>- Session-based authentication</w:t>
        <w:br/>
        <w:t>- SQL injection prevention</w:t>
        <w:br/>
        <w:t>- Input validation</w:t>
      </w:r>
    </w:p>
    <w:p>
      <w:pPr>
        <w:pStyle w:val="Heading2"/>
      </w:pPr>
      <w:r>
        <w:t>9. Future Improvements</w:t>
      </w:r>
    </w:p>
    <w:p>
      <w:r>
        <w:t>- Password strength meter</w:t>
        <w:br/>
        <w:t>- Expiration alerts</w:t>
        <w:br/>
        <w:t>- Two-factor authentication</w:t>
        <w:br/>
        <w:t>- Password sharing</w:t>
        <w:br/>
        <w:t>- Browser extension</w:t>
      </w:r>
    </w:p>
    <w:p>
      <w:pPr>
        <w:pStyle w:val="Heading2"/>
      </w:pPr>
      <w:r>
        <w:t>10. Conclusion</w:t>
      </w:r>
    </w:p>
    <w:p>
      <w:r>
        <w:t>The Password Manager is a robust and secure platform adhering to best security practices, with great potential for future scalability and feature enhancements.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